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9F35D" w14:textId="77777777" w:rsidR="00D13A18" w:rsidRDefault="00FA3685" w:rsidP="00FA3685">
      <w:r>
        <w:t>5. Email of Inquiry for Requesting Information</w:t>
      </w:r>
    </w:p>
    <w:p w14:paraId="3B6A1379" w14:textId="75CD3BCE" w:rsidR="00D13A18" w:rsidRDefault="00FA3685">
      <w:r>
        <w:t>From: dimplerangee123</w:t>
      </w:r>
      <w:r>
        <w:t>@gmail.com</w:t>
      </w:r>
    </w:p>
    <w:p w14:paraId="6F79D6E1" w14:textId="77777777" w:rsidR="00D13A18" w:rsidRDefault="00FA3685">
      <w:r>
        <w:t>To: hr.support@solutionspace.com</w:t>
      </w:r>
    </w:p>
    <w:p w14:paraId="30357258" w14:textId="77777777" w:rsidR="00D13A18" w:rsidRDefault="00FA3685">
      <w:r>
        <w:t>Subject: Inquiry Regarding New Compliance Training Modules</w:t>
      </w:r>
      <w:r>
        <w:br/>
      </w:r>
    </w:p>
    <w:p w14:paraId="0D707682" w14:textId="77777777" w:rsidR="00D13A18" w:rsidRDefault="00FA3685">
      <w:r>
        <w:t>Dear HR Support Team,</w:t>
      </w:r>
      <w:r>
        <w:br/>
      </w:r>
      <w:r>
        <w:br/>
      </w:r>
      <w:r>
        <w:t>I hope you are doing well. I am writing to request detailed information regarding the new compliance training modules that were introduced last week.</w:t>
      </w:r>
      <w:r>
        <w:br/>
      </w:r>
      <w:r>
        <w:br/>
        <w:t>Kindly share the access guidelines, completion deadlines, and any mandatory sessions applicable for our department.</w:t>
      </w:r>
    </w:p>
    <w:p w14:paraId="2E7F1937" w14:textId="3D29F5C3" w:rsidR="00D13A18" w:rsidRDefault="00FA3685">
      <w:r>
        <w:br/>
        <w:t>Thanks and Regards,</w:t>
      </w:r>
      <w:r>
        <w:br/>
        <w:t>Dimple rangee.</w:t>
      </w:r>
    </w:p>
    <w:sectPr w:rsidR="00D13A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1262174">
    <w:abstractNumId w:val="8"/>
  </w:num>
  <w:num w:numId="2" w16cid:durableId="1894273355">
    <w:abstractNumId w:val="6"/>
  </w:num>
  <w:num w:numId="3" w16cid:durableId="1352686188">
    <w:abstractNumId w:val="5"/>
  </w:num>
  <w:num w:numId="4" w16cid:durableId="1912153184">
    <w:abstractNumId w:val="4"/>
  </w:num>
  <w:num w:numId="5" w16cid:durableId="1639189530">
    <w:abstractNumId w:val="7"/>
  </w:num>
  <w:num w:numId="6" w16cid:durableId="1924140241">
    <w:abstractNumId w:val="3"/>
  </w:num>
  <w:num w:numId="7" w16cid:durableId="1372995979">
    <w:abstractNumId w:val="2"/>
  </w:num>
  <w:num w:numId="8" w16cid:durableId="1381588690">
    <w:abstractNumId w:val="1"/>
  </w:num>
  <w:num w:numId="9" w16cid:durableId="937837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C17AA"/>
    <w:rsid w:val="00AA1D8D"/>
    <w:rsid w:val="00B47730"/>
    <w:rsid w:val="00CB0664"/>
    <w:rsid w:val="00D13A18"/>
    <w:rsid w:val="00FA368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D789DD"/>
  <w14:defaultImageDpi w14:val="300"/>
  <w15:docId w15:val="{64C7D5F5-BCFE-4437-9F58-CCFAB5C5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dimple rangee</cp:lastModifiedBy>
  <cp:revision>2</cp:revision>
  <dcterms:created xsi:type="dcterms:W3CDTF">2025-07-25T16:43:00Z</dcterms:created>
  <dcterms:modified xsi:type="dcterms:W3CDTF">2025-07-25T16:43:00Z</dcterms:modified>
  <cp:category/>
</cp:coreProperties>
</file>