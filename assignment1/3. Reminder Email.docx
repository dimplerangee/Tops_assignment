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FFC452" w14:textId="77777777" w:rsidR="00377328" w:rsidRDefault="00AE0494">
      <w:pPr>
        <w:pStyle w:val="Heading1"/>
      </w:pPr>
      <w:r>
        <w:t>3. Reminder Email</w:t>
      </w:r>
    </w:p>
    <w:p w14:paraId="4F1B772C" w14:textId="01BFFD6E" w:rsidR="00377328" w:rsidRDefault="00AE0494">
      <w:r>
        <w:t>From: dimplerangee123</w:t>
      </w:r>
      <w:r>
        <w:t>@gmail.com</w:t>
      </w:r>
    </w:p>
    <w:p w14:paraId="6BB7B6B6" w14:textId="77777777" w:rsidR="00377328" w:rsidRDefault="00AE0494">
      <w:r>
        <w:t>To: accounts@vendorcorp.com</w:t>
      </w:r>
    </w:p>
    <w:p w14:paraId="01E95B42" w14:textId="77777777" w:rsidR="00377328" w:rsidRDefault="00AE0494">
      <w:r>
        <w:t>Subject: Reminder: Outstanding Invoice INV-3342</w:t>
      </w:r>
      <w:r>
        <w:br/>
      </w:r>
    </w:p>
    <w:p w14:paraId="705E9F42" w14:textId="77777777" w:rsidR="00377328" w:rsidRDefault="00AE0494">
      <w:r>
        <w:t>Dear Accounts Team,</w:t>
      </w:r>
      <w:r>
        <w:br/>
      </w:r>
      <w:r>
        <w:br/>
      </w:r>
      <w:r>
        <w:t>I hope you are doing well. This is a friendly reminder regarding the pending payment for Invoice INV-3342, dated 28th June. As per our agreement, the due date was 12th July.</w:t>
      </w:r>
      <w:r>
        <w:br/>
      </w:r>
      <w:r>
        <w:br/>
        <w:t>Kindly process the payment at your earliest convenience or let us know if you require any clarification.</w:t>
      </w:r>
    </w:p>
    <w:p w14:paraId="79108E3A" w14:textId="29929BDA" w:rsidR="00377328" w:rsidRDefault="00AE0494">
      <w:r>
        <w:br/>
        <w:t>Thanks and Regards,</w:t>
      </w:r>
      <w:r>
        <w:br/>
        <w:t>dimple rangee.</w:t>
      </w:r>
    </w:p>
    <w:sectPr w:rsidR="0037732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69152707">
    <w:abstractNumId w:val="8"/>
  </w:num>
  <w:num w:numId="2" w16cid:durableId="834030485">
    <w:abstractNumId w:val="6"/>
  </w:num>
  <w:num w:numId="3" w16cid:durableId="1554804664">
    <w:abstractNumId w:val="5"/>
  </w:num>
  <w:num w:numId="4" w16cid:durableId="1575120638">
    <w:abstractNumId w:val="4"/>
  </w:num>
  <w:num w:numId="5" w16cid:durableId="1526020141">
    <w:abstractNumId w:val="7"/>
  </w:num>
  <w:num w:numId="6" w16cid:durableId="841358966">
    <w:abstractNumId w:val="3"/>
  </w:num>
  <w:num w:numId="7" w16cid:durableId="834803140">
    <w:abstractNumId w:val="2"/>
  </w:num>
  <w:num w:numId="8" w16cid:durableId="1141533060">
    <w:abstractNumId w:val="1"/>
  </w:num>
  <w:num w:numId="9" w16cid:durableId="12102678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377328"/>
    <w:rsid w:val="00AA1D8D"/>
    <w:rsid w:val="00AE0494"/>
    <w:rsid w:val="00B47730"/>
    <w:rsid w:val="00CB0664"/>
    <w:rsid w:val="00FC693F"/>
    <w:rsid w:val="00FC7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DCF0FB8"/>
  <w14:defaultImageDpi w14:val="300"/>
  <w15:docId w15:val="{95C90226-4CF6-4C7B-B60B-FABE174B2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463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dimple rangee</cp:lastModifiedBy>
  <cp:revision>2</cp:revision>
  <dcterms:created xsi:type="dcterms:W3CDTF">2025-07-25T16:37:00Z</dcterms:created>
  <dcterms:modified xsi:type="dcterms:W3CDTF">2025-07-25T16:37:00Z</dcterms:modified>
  <cp:category/>
</cp:coreProperties>
</file>