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3E0D3" w14:textId="77777777" w:rsidR="00F93858" w:rsidRDefault="003A654B">
      <w:pPr>
        <w:pStyle w:val="Heading1"/>
      </w:pPr>
      <w:r>
        <w:t>7. Asking for a Raise in Salary</w:t>
      </w:r>
    </w:p>
    <w:p w14:paraId="2284C862" w14:textId="67A9A88F" w:rsidR="00F93858" w:rsidRDefault="003A654B">
      <w:r>
        <w:t>From: dimplerangee123</w:t>
      </w:r>
      <w:r>
        <w:t>@gmail.com</w:t>
      </w:r>
    </w:p>
    <w:p w14:paraId="5B082740" w14:textId="77777777" w:rsidR="00F93858" w:rsidRDefault="003A654B">
      <w:r>
        <w:t>To: hr.director@4ssolutions.com</w:t>
      </w:r>
    </w:p>
    <w:p w14:paraId="62D69F4F" w14:textId="77777777" w:rsidR="00F93858" w:rsidRDefault="003A654B">
      <w:r>
        <w:t>Subject: Request for Salary Review</w:t>
      </w:r>
      <w:r>
        <w:br/>
      </w:r>
    </w:p>
    <w:p w14:paraId="5EAA8A77" w14:textId="77777777" w:rsidR="00F93858" w:rsidRDefault="003A654B">
      <w:r>
        <w:t>Dear HR Director,</w:t>
      </w:r>
      <w:r>
        <w:br/>
      </w:r>
      <w:r>
        <w:br/>
      </w:r>
      <w:r>
        <w:t>I hope you are well. I am writing to formally request a review of my current compensation. Over the past year, I have taken on additional leadership responsibilities, including managing client escalations and streamlining team workflows.</w:t>
      </w:r>
      <w:r>
        <w:br/>
      </w:r>
      <w:r>
        <w:br/>
        <w:t>I would appreciate the opportunity to discuss this in more detail at your convenience.</w:t>
      </w:r>
    </w:p>
    <w:p w14:paraId="4F8EDF3B" w14:textId="73B7C4B7" w:rsidR="00F93858" w:rsidRDefault="003A654B">
      <w:r>
        <w:br/>
        <w:t>Thanks and Regards,</w:t>
      </w:r>
      <w:r>
        <w:br/>
        <w:t>Dimple Rangee.</w:t>
      </w:r>
    </w:p>
    <w:sectPr w:rsidR="00F938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000715">
    <w:abstractNumId w:val="8"/>
  </w:num>
  <w:num w:numId="2" w16cid:durableId="1206723295">
    <w:abstractNumId w:val="6"/>
  </w:num>
  <w:num w:numId="3" w16cid:durableId="1570116345">
    <w:abstractNumId w:val="5"/>
  </w:num>
  <w:num w:numId="4" w16cid:durableId="681127471">
    <w:abstractNumId w:val="4"/>
  </w:num>
  <w:num w:numId="5" w16cid:durableId="1077938365">
    <w:abstractNumId w:val="7"/>
  </w:num>
  <w:num w:numId="6" w16cid:durableId="2020615789">
    <w:abstractNumId w:val="3"/>
  </w:num>
  <w:num w:numId="7" w16cid:durableId="430668025">
    <w:abstractNumId w:val="2"/>
  </w:num>
  <w:num w:numId="8" w16cid:durableId="666515407">
    <w:abstractNumId w:val="1"/>
  </w:num>
  <w:num w:numId="9" w16cid:durableId="38850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654B"/>
    <w:rsid w:val="007B0F67"/>
    <w:rsid w:val="00AA1D8D"/>
    <w:rsid w:val="00B47730"/>
    <w:rsid w:val="00CB0664"/>
    <w:rsid w:val="00F938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A3D35"/>
  <w14:defaultImageDpi w14:val="300"/>
  <w15:docId w15:val="{CBCD465D-0066-40A3-A615-A50FE469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dimple rangee</cp:lastModifiedBy>
  <cp:revision>2</cp:revision>
  <dcterms:created xsi:type="dcterms:W3CDTF">2025-07-25T16:50:00Z</dcterms:created>
  <dcterms:modified xsi:type="dcterms:W3CDTF">2025-07-25T16:50:00Z</dcterms:modified>
  <cp:category/>
</cp:coreProperties>
</file>