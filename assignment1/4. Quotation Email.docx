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3BBB" w14:textId="77777777" w:rsidR="00C80A1E" w:rsidRDefault="001A1A43">
      <w:pPr>
        <w:pStyle w:val="Heading1"/>
      </w:pPr>
      <w:r>
        <w:t>4. Quotation Email</w:t>
      </w:r>
    </w:p>
    <w:p w14:paraId="1B593E71" w14:textId="314CE2E6" w:rsidR="00C80A1E" w:rsidRDefault="001A1A43">
      <w:r>
        <w:t>From: dimplerangee123</w:t>
      </w:r>
      <w:r>
        <w:t>@gmail.com</w:t>
      </w:r>
    </w:p>
    <w:p w14:paraId="49BD2FCB" w14:textId="77777777" w:rsidR="00C80A1E" w:rsidRDefault="001A1A43">
      <w:r>
        <w:t>To: procurement@greenglobe.com</w:t>
      </w:r>
    </w:p>
    <w:p w14:paraId="79DF682B" w14:textId="77777777" w:rsidR="00C80A1E" w:rsidRDefault="001A1A43">
      <w:r>
        <w:t>Subject: Quotation for Annual IT Maintenance Services</w:t>
      </w:r>
      <w:r>
        <w:br/>
      </w:r>
    </w:p>
    <w:p w14:paraId="0AAC2945" w14:textId="77777777" w:rsidR="00C80A1E" w:rsidRDefault="001A1A43">
      <w:r>
        <w:t>Dear Procurement Team,</w:t>
      </w:r>
      <w:r>
        <w:br/>
      </w:r>
      <w:r>
        <w:br/>
      </w:r>
      <w:r>
        <w:t>Thank you for considering 4S Solutions Pvt. Ltd. for your IT maintenance needs. Please find below the quotation details for your review:</w:t>
      </w:r>
      <w:r>
        <w:br/>
      </w:r>
      <w:r>
        <w:br/>
        <w:t>Service: Annual IT Maintenance Contract</w:t>
      </w:r>
      <w:r>
        <w:br/>
        <w:t>Coverage: 24/7 Support and On-site Visit</w:t>
      </w:r>
      <w:r>
        <w:br/>
        <w:t>Cost: $8,500/year</w:t>
      </w:r>
      <w:r>
        <w:br/>
      </w:r>
      <w:r>
        <w:br/>
        <w:t>We look forward to the opportunity to serve your organization. Please let us know if you require further details.</w:t>
      </w:r>
    </w:p>
    <w:p w14:paraId="09B7E20F" w14:textId="50BEEBD1" w:rsidR="00C80A1E" w:rsidRDefault="001A1A43">
      <w:r>
        <w:br/>
        <w:t>Thanks and Regards,</w:t>
      </w:r>
      <w:r>
        <w:br/>
        <w:t>Dimple Rangee</w:t>
      </w:r>
    </w:p>
    <w:sectPr w:rsidR="00C80A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408623">
    <w:abstractNumId w:val="8"/>
  </w:num>
  <w:num w:numId="2" w16cid:durableId="945773725">
    <w:abstractNumId w:val="6"/>
  </w:num>
  <w:num w:numId="3" w16cid:durableId="1349024811">
    <w:abstractNumId w:val="5"/>
  </w:num>
  <w:num w:numId="4" w16cid:durableId="212154627">
    <w:abstractNumId w:val="4"/>
  </w:num>
  <w:num w:numId="5" w16cid:durableId="364647325">
    <w:abstractNumId w:val="7"/>
  </w:num>
  <w:num w:numId="6" w16cid:durableId="971641501">
    <w:abstractNumId w:val="3"/>
  </w:num>
  <w:num w:numId="7" w16cid:durableId="1189024884">
    <w:abstractNumId w:val="2"/>
  </w:num>
  <w:num w:numId="8" w16cid:durableId="935675859">
    <w:abstractNumId w:val="1"/>
  </w:num>
  <w:num w:numId="9" w16cid:durableId="80624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1A43"/>
    <w:rsid w:val="0029639D"/>
    <w:rsid w:val="00326F90"/>
    <w:rsid w:val="009E5878"/>
    <w:rsid w:val="00AA1D8D"/>
    <w:rsid w:val="00B47730"/>
    <w:rsid w:val="00C80A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B3DA2"/>
  <w14:defaultImageDpi w14:val="300"/>
  <w15:docId w15:val="{8C637383-AA41-47D8-B37B-2B124D1C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dimple rangee</cp:lastModifiedBy>
  <cp:revision>2</cp:revision>
  <dcterms:created xsi:type="dcterms:W3CDTF">2025-07-25T16:41:00Z</dcterms:created>
  <dcterms:modified xsi:type="dcterms:W3CDTF">2025-07-25T16:41:00Z</dcterms:modified>
  <cp:category/>
</cp:coreProperties>
</file>