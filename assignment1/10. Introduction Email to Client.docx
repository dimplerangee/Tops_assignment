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5C5F" w14:textId="77777777" w:rsidR="00E92DB2" w:rsidRDefault="00180FD8">
      <w:pPr>
        <w:pStyle w:val="Heading1"/>
      </w:pPr>
      <w:r>
        <w:t>10. Introduction Email to Client</w:t>
      </w:r>
    </w:p>
    <w:p w14:paraId="558A58C4" w14:textId="6FB8E451" w:rsidR="00E92DB2" w:rsidRDefault="00180FD8">
      <w:r>
        <w:t>From: dimplerangee123</w:t>
      </w:r>
      <w:r>
        <w:t>@gmail.com</w:t>
      </w:r>
    </w:p>
    <w:p w14:paraId="377C3025" w14:textId="77777777" w:rsidR="00E92DB2" w:rsidRDefault="00180FD8">
      <w:r>
        <w:t>To: client.services@smartbiz.com</w:t>
      </w:r>
    </w:p>
    <w:p w14:paraId="324FC639" w14:textId="77777777" w:rsidR="00E92DB2" w:rsidRDefault="00180FD8">
      <w:r>
        <w:t>Subject: Introduction from Your New Account Manager</w:t>
      </w:r>
      <w:r>
        <w:br/>
      </w:r>
    </w:p>
    <w:p w14:paraId="397436D3" w14:textId="50DC6E56" w:rsidR="00E92DB2" w:rsidRDefault="00180FD8">
      <w:r>
        <w:t>Dear Client Services Team,</w:t>
      </w:r>
      <w:r>
        <w:br/>
      </w:r>
      <w:r>
        <w:br/>
      </w:r>
      <w:r>
        <w:t>I hope this email finds you well. My name is Dimple rangee</w:t>
      </w:r>
      <w:r>
        <w:t>, and I have recently been appointed as your new point of contact for all ongoing projects at 4S Solutions Pvt. Ltd.</w:t>
      </w:r>
      <w:r>
        <w:br/>
      </w:r>
      <w:r>
        <w:br/>
        <w:t>I look forward to working with your team and ensuring a smooth and productive partnership.</w:t>
      </w:r>
    </w:p>
    <w:p w14:paraId="3A680662" w14:textId="28045366" w:rsidR="00E92DB2" w:rsidRDefault="00180FD8">
      <w:r>
        <w:br/>
        <w:t>Thanks and Regards,</w:t>
      </w:r>
      <w:r>
        <w:br/>
        <w:t>Dimple Rangee/</w:t>
      </w:r>
    </w:p>
    <w:sectPr w:rsidR="00E92D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663800">
    <w:abstractNumId w:val="8"/>
  </w:num>
  <w:num w:numId="2" w16cid:durableId="1034379410">
    <w:abstractNumId w:val="6"/>
  </w:num>
  <w:num w:numId="3" w16cid:durableId="1722363695">
    <w:abstractNumId w:val="5"/>
  </w:num>
  <w:num w:numId="4" w16cid:durableId="1004548884">
    <w:abstractNumId w:val="4"/>
  </w:num>
  <w:num w:numId="5" w16cid:durableId="171652900">
    <w:abstractNumId w:val="7"/>
  </w:num>
  <w:num w:numId="6" w16cid:durableId="1476485514">
    <w:abstractNumId w:val="3"/>
  </w:num>
  <w:num w:numId="7" w16cid:durableId="1650286653">
    <w:abstractNumId w:val="2"/>
  </w:num>
  <w:num w:numId="8" w16cid:durableId="822085138">
    <w:abstractNumId w:val="1"/>
  </w:num>
  <w:num w:numId="9" w16cid:durableId="11607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FD8"/>
    <w:rsid w:val="0029639D"/>
    <w:rsid w:val="00326F90"/>
    <w:rsid w:val="007B0F67"/>
    <w:rsid w:val="00AA1D8D"/>
    <w:rsid w:val="00B47730"/>
    <w:rsid w:val="00CB0664"/>
    <w:rsid w:val="00E92D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67D3A"/>
  <w14:defaultImageDpi w14:val="300"/>
  <w15:docId w15:val="{CBCD465D-0066-40A3-A615-A50FE46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2025-07-25T16:58:00Z</dcterms:created>
  <dcterms:modified xsi:type="dcterms:W3CDTF">2025-07-25T16:58:00Z</dcterms:modified>
  <cp:category/>
</cp:coreProperties>
</file>