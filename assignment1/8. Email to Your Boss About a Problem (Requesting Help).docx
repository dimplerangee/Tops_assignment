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77CE7" w14:textId="77777777" w:rsidR="00433FA2" w:rsidRDefault="005908B4">
      <w:pPr>
        <w:pStyle w:val="Heading1"/>
      </w:pPr>
      <w:r>
        <w:t>8. Email to Your Boss About a Problem (Requesting Help)</w:t>
      </w:r>
    </w:p>
    <w:p w14:paraId="493FABFE" w14:textId="0CCAE047" w:rsidR="00433FA2" w:rsidRDefault="005908B4">
      <w:r>
        <w:t xml:space="preserve">From: </w:t>
      </w:r>
      <w:r w:rsidR="00626BAF">
        <w:t>dimplerangee123</w:t>
      </w:r>
      <w:r>
        <w:t>@gmail.com</w:t>
      </w:r>
    </w:p>
    <w:p w14:paraId="2AB615B4" w14:textId="77777777" w:rsidR="00433FA2" w:rsidRDefault="005908B4">
      <w:r>
        <w:t>To: teamlead@4ssolutions.com</w:t>
      </w:r>
    </w:p>
    <w:p w14:paraId="266B597B" w14:textId="77777777" w:rsidR="00433FA2" w:rsidRDefault="005908B4">
      <w:r>
        <w:t>Subject: Requesting Guidance on Client Escalation Process</w:t>
      </w:r>
      <w:r>
        <w:br/>
      </w:r>
    </w:p>
    <w:p w14:paraId="7F549B45" w14:textId="77777777" w:rsidR="00433FA2" w:rsidRDefault="005908B4">
      <w:r>
        <w:t>Dear Team Lead,</w:t>
      </w:r>
      <w:r>
        <w:br/>
      </w:r>
      <w:r>
        <w:br/>
      </w:r>
      <w:r>
        <w:t>I hope you're having a productive week. I am reaching out regarding a client escalation from FinTech Corp involving data loss in our backup system. I’ve reviewed our internal documentation but would appreciate your guidance on how best to proceed with resolution.</w:t>
      </w:r>
      <w:r>
        <w:br/>
      </w:r>
      <w:r>
        <w:br/>
        <w:t>Looking forward to your support on this matter.</w:t>
      </w:r>
    </w:p>
    <w:p w14:paraId="6BD5B33B" w14:textId="51BB9C88" w:rsidR="00433FA2" w:rsidRDefault="005908B4">
      <w:r>
        <w:br/>
        <w:t>Thanks and Regards,</w:t>
      </w:r>
      <w:r w:rsidR="00626BAF">
        <w:br/>
        <w:t>Dimple rangee.</w:t>
      </w:r>
    </w:p>
    <w:sectPr w:rsidR="00433F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214984">
    <w:abstractNumId w:val="8"/>
  </w:num>
  <w:num w:numId="2" w16cid:durableId="17046009">
    <w:abstractNumId w:val="6"/>
  </w:num>
  <w:num w:numId="3" w16cid:durableId="944920225">
    <w:abstractNumId w:val="5"/>
  </w:num>
  <w:num w:numId="4" w16cid:durableId="1363941158">
    <w:abstractNumId w:val="4"/>
  </w:num>
  <w:num w:numId="5" w16cid:durableId="1447308973">
    <w:abstractNumId w:val="7"/>
  </w:num>
  <w:num w:numId="6" w16cid:durableId="691297744">
    <w:abstractNumId w:val="3"/>
  </w:num>
  <w:num w:numId="7" w16cid:durableId="51347382">
    <w:abstractNumId w:val="2"/>
  </w:num>
  <w:num w:numId="8" w16cid:durableId="1429808386">
    <w:abstractNumId w:val="1"/>
  </w:num>
  <w:num w:numId="9" w16cid:durableId="34795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256"/>
    <w:rsid w:val="0015074B"/>
    <w:rsid w:val="0029639D"/>
    <w:rsid w:val="00326F90"/>
    <w:rsid w:val="00433FA2"/>
    <w:rsid w:val="005908B4"/>
    <w:rsid w:val="00626BAF"/>
    <w:rsid w:val="007B0F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ED324"/>
  <w14:defaultImageDpi w14:val="300"/>
  <w15:docId w15:val="{CBCD465D-0066-40A3-A615-A50FE469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dimple rangee</cp:lastModifiedBy>
  <cp:revision>2</cp:revision>
  <dcterms:created xsi:type="dcterms:W3CDTF">2025-07-25T16:53:00Z</dcterms:created>
  <dcterms:modified xsi:type="dcterms:W3CDTF">2025-07-25T16:53:00Z</dcterms:modified>
  <cp:category/>
</cp:coreProperties>
</file>